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7"/>
        <w:rPr>
          <w:sz w:val="44"/>
          <w:szCs w:val="40"/>
        </w:rPr>
      </w:pPr>
      <w:r>
        <w:rPr>
          <w:sz w:val="44"/>
          <w:szCs w:val="40"/>
        </w:rPr>
        <w:t>Ankitkumar SIngh</w:t>
      </w:r>
    </w:p>
    <w:p>
      <w:pPr>
        <w:pStyle w:val="402"/>
        <w:tabs>
          <w:tab w:val="left" w:pos="3980"/>
        </w:tabs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web developer who can design user focus, business driven web application to solve real world problems.</w:t>
      </w:r>
    </w:p>
    <w:p>
      <w:pPr>
        <w:jc w:val="both"/>
        <w:rPr>
          <w:rFonts w:asciiTheme="majorHAnsi" w:hAnsiTheme="majorHAnsi" w:eastAsiaTheme="majorEastAsia" w:cstheme="majorBidi"/>
          <w:b/>
          <w:caps/>
          <w:color w:val="262626" w:themeColor="text1" w:themeTint="D9"/>
          <w:sz w:val="24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jc w:val="both"/>
        <w:rPr>
          <w:rFonts w:asciiTheme="majorHAnsi" w:hAnsiTheme="majorHAnsi" w:eastAsiaTheme="majorEastAsia" w:cstheme="majorBidi"/>
          <w:b/>
          <w:bCs/>
          <w:color w:val="262626" w:themeColor="text1" w:themeTint="D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ajorHAnsi" w:hAnsiTheme="majorHAnsi" w:eastAsiaTheme="majorEastAsia" w:cstheme="majorBidi"/>
          <w:b/>
          <w:bCs/>
          <w:color w:val="262626" w:themeColor="text1" w:themeTint="D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Mobile: </w:t>
      </w:r>
      <w:r>
        <w:rPr>
          <w:rFonts w:eastAsiaTheme="majorEastAsia" w:cstheme="minorHAnsi"/>
          <w:b/>
          <w:bCs/>
          <w:color w:val="262626" w:themeColor="text1" w:themeTint="D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8485049578                </w:t>
      </w:r>
      <w:r>
        <w:rPr>
          <w:rFonts w:eastAsiaTheme="majorEastAsia" w:cstheme="minorHAnsi"/>
          <w:b/>
          <w:bCs/>
          <w:color w:val="262626" w:themeColor="text1" w:themeTint="D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eastAsiaTheme="majorEastAsia" w:cstheme="minorHAnsi"/>
          <w:b/>
          <w:bCs/>
          <w:color w:val="262626" w:themeColor="text1" w:themeTint="D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eastAsiaTheme="majorEastAsia" w:cstheme="minorHAnsi"/>
          <w:b/>
          <w:bCs/>
          <w:color w:val="262626" w:themeColor="text1" w:themeTint="D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eastAsiaTheme="majorEastAsia" w:cstheme="minorHAnsi"/>
          <w:b/>
          <w:bCs/>
          <w:color w:val="262626" w:themeColor="text1" w:themeTint="D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bookmarkStart w:id="0" w:name="_GoBack"/>
      <w:bookmarkEnd w:id="0"/>
      <w:r>
        <w:rPr>
          <w:rFonts w:hint="default" w:asciiTheme="majorAscii" w:hAnsiTheme="majorAscii" w:eastAsiaTheme="majorEastAsia" w:cstheme="minorHAnsi"/>
          <w:b/>
          <w:bCs/>
          <w:color w:val="262626" w:themeColor="text1" w:themeTint="D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LinkedIn</w:t>
      </w:r>
      <w:r>
        <w:rPr>
          <w:rFonts w:eastAsiaTheme="majorEastAsia" w:cstheme="minorHAnsi"/>
          <w:b/>
          <w:bCs/>
          <w:color w:val="262626" w:themeColor="text1" w:themeTint="D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"https://www.linkedin.com/in/thedevankit" </w:instrText>
      </w:r>
      <w:r>
        <w:rPr>
          <w:b/>
          <w:bCs/>
        </w:rPr>
        <w:fldChar w:fldCharType="separate"/>
      </w:r>
      <w:r>
        <w:rPr>
          <w:rStyle w:val="50"/>
          <w:rFonts w:eastAsiaTheme="majorEastAsia" w:cstheme="minorHAnsi"/>
          <w:b/>
          <w:bCs/>
          <w:szCs w:val="28"/>
        </w:rPr>
        <w:t>https://www.linkedin.com/in/thedevankit</w:t>
      </w:r>
      <w:r>
        <w:rPr>
          <w:rStyle w:val="50"/>
          <w:rFonts w:eastAsiaTheme="majorEastAsia" w:cstheme="minorHAnsi"/>
          <w:b/>
          <w:bCs/>
          <w:szCs w:val="28"/>
        </w:rPr>
        <w:fldChar w:fldCharType="end"/>
      </w:r>
    </w:p>
    <w:p>
      <w:pPr>
        <w:jc w:val="both"/>
        <w:rPr>
          <w:rFonts w:eastAsiaTheme="majorEastAsia" w:cstheme="minorHAnsi"/>
          <w:b/>
          <w:bCs/>
          <w:caps/>
          <w:color w:val="262626" w:themeColor="text1" w:themeTint="D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ajorHAnsi" w:hAnsiTheme="majorHAnsi" w:eastAsiaTheme="majorEastAsia" w:cstheme="majorBidi"/>
          <w:b/>
          <w:bCs/>
          <w:color w:val="262626" w:themeColor="text1" w:themeTint="D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GitHub: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"https://github.com/thedevankit/" </w:instrText>
      </w:r>
      <w:r>
        <w:rPr>
          <w:b/>
          <w:bCs/>
        </w:rPr>
        <w:fldChar w:fldCharType="separate"/>
      </w:r>
      <w:r>
        <w:rPr>
          <w:rStyle w:val="50"/>
          <w:rFonts w:asciiTheme="majorHAnsi" w:hAnsiTheme="majorHAnsi" w:eastAsiaTheme="majorEastAsia" w:cstheme="majorBidi"/>
          <w:b/>
          <w:bCs/>
          <w:szCs w:val="28"/>
        </w:rPr>
        <w:t>github.com/thedevankit</w:t>
      </w:r>
      <w:r>
        <w:rPr>
          <w:rStyle w:val="50"/>
          <w:rFonts w:asciiTheme="majorHAnsi" w:hAnsiTheme="majorHAnsi" w:eastAsiaTheme="majorEastAsia" w:cstheme="majorBidi"/>
          <w:b/>
          <w:bCs/>
          <w:szCs w:val="28"/>
        </w:rPr>
        <w:fldChar w:fldCharType="end"/>
      </w:r>
      <w:r>
        <w:rPr>
          <w:rFonts w:asciiTheme="majorHAnsi" w:hAnsiTheme="majorHAnsi" w:eastAsiaTheme="majorEastAsia" w:cstheme="majorBidi"/>
          <w:b/>
          <w:bCs/>
          <w:color w:val="262626" w:themeColor="text1" w:themeTint="D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asciiTheme="majorHAnsi" w:hAnsiTheme="majorHAnsi" w:eastAsiaTheme="majorEastAsia" w:cstheme="majorBidi"/>
          <w:b/>
          <w:bCs/>
          <w:color w:val="262626" w:themeColor="text1" w:themeTint="D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asciiTheme="majorHAnsi" w:hAnsiTheme="majorHAnsi" w:eastAsiaTheme="majorEastAsia" w:cstheme="majorBidi"/>
          <w:b/>
          <w:bCs/>
          <w:color w:val="262626" w:themeColor="text1" w:themeTint="D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asciiTheme="majorHAnsi" w:hAnsiTheme="majorHAnsi" w:eastAsiaTheme="majorEastAsia" w:cstheme="majorBidi"/>
          <w:b/>
          <w:bCs/>
          <w:color w:val="262626" w:themeColor="text1" w:themeTint="D9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Email: thedevankit@gmail.com</w:t>
      </w:r>
    </w:p>
    <w:p>
      <w:pPr>
        <w:jc w:val="both"/>
        <w:rPr>
          <w:rFonts w:asciiTheme="majorHAnsi" w:hAnsiTheme="majorHAnsi" w:eastAsiaTheme="majorEastAsia" w:cstheme="majorBidi"/>
          <w:b/>
          <w:caps/>
          <w:color w:val="262626" w:themeColor="text1" w:themeTint="D9"/>
          <w:sz w:val="24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jc w:val="both"/>
        <w:rPr>
          <w:rFonts w:asciiTheme="majorHAnsi" w:hAnsiTheme="majorHAnsi" w:eastAsiaTheme="majorEastAsia" w:cstheme="majorBidi"/>
          <w:b/>
          <w:caps/>
          <w:color w:val="262626" w:themeColor="text1" w:themeTint="D9"/>
          <w:sz w:val="24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jc w:val="both"/>
        <w:rPr>
          <w:rFonts w:asciiTheme="majorHAnsi" w:hAnsiTheme="majorHAnsi" w:eastAsiaTheme="majorEastAsia" w:cstheme="majorBidi"/>
          <w:b/>
          <w:caps/>
          <w:color w:val="262626" w:themeColor="text1" w:themeTint="D9"/>
          <w:sz w:val="24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ajorHAnsi" w:hAnsiTheme="majorHAnsi" w:eastAsiaTheme="majorEastAsia" w:cstheme="majorBidi"/>
          <w:b/>
          <w:caps/>
          <w:color w:val="262626" w:themeColor="text1" w:themeTint="D9"/>
          <w:sz w:val="24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WORK SUMMARY</w:t>
      </w:r>
    </w:p>
    <w:p>
      <w:pPr>
        <w:jc w:val="both"/>
        <w:rPr>
          <w:rFonts w:asciiTheme="majorHAnsi" w:hAnsiTheme="majorHAnsi" w:eastAsiaTheme="majorEastAsia" w:cstheme="majorBidi"/>
          <w:b/>
          <w:caps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340"/>
        <w:numPr>
          <w:ilvl w:val="0"/>
          <w:numId w:val="10"/>
        </w:numPr>
        <w:jc w:val="both"/>
      </w:pPr>
      <w:r>
        <w:t xml:space="preserve">Currently associated as </w:t>
      </w:r>
      <w:r>
        <w:rPr>
          <w:b/>
        </w:rPr>
        <w:t>Software Engineer with Aress Software</w:t>
      </w:r>
      <w:r>
        <w:t xml:space="preserve"> – A leading offshore software services provider. Previously associated as </w:t>
      </w:r>
      <w:r>
        <w:rPr>
          <w:b/>
        </w:rPr>
        <w:t>Project Intern at Winjit Technologies</w:t>
      </w:r>
      <w:r>
        <w:t>.</w:t>
      </w:r>
    </w:p>
    <w:p>
      <w:pPr>
        <w:pStyle w:val="340"/>
        <w:tabs>
          <w:tab w:val="left" w:pos="420"/>
        </w:tabs>
        <w:ind w:left="420"/>
        <w:jc w:val="both"/>
      </w:pPr>
    </w:p>
    <w:p>
      <w:pPr>
        <w:numPr>
          <w:ilvl w:val="0"/>
          <w:numId w:val="10"/>
        </w:numPr>
        <w:spacing w:after="240"/>
        <w:jc w:val="both"/>
      </w:pPr>
      <w:r>
        <w:t xml:space="preserve">Full stack developer with </w:t>
      </w:r>
      <w:r>
        <w:rPr>
          <w:b/>
        </w:rPr>
        <w:t xml:space="preserve">2.5+ years of experience </w:t>
      </w:r>
      <w:r>
        <w:t>in</w:t>
      </w:r>
      <w:r>
        <w:rPr>
          <w:b/>
        </w:rPr>
        <w:t xml:space="preserve"> </w:t>
      </w:r>
      <w:r>
        <w:t>Analysis, Design, Programming, and Maintenance of web apps. Proficiency and hands-on experience with Angular2+, Bootstrap, Material UI, Version Control and User interface designing with agile work methodology.</w:t>
      </w:r>
    </w:p>
    <w:p>
      <w:pPr>
        <w:numPr>
          <w:ilvl w:val="0"/>
          <w:numId w:val="10"/>
        </w:numPr>
        <w:spacing w:after="240"/>
        <w:jc w:val="both"/>
      </w:pPr>
      <w:r>
        <w:t xml:space="preserve">Winner of </w:t>
      </w:r>
      <w:r>
        <w:rPr>
          <w:b/>
        </w:rPr>
        <w:t>Sakal Innovation Fest 2018</w:t>
      </w:r>
      <w:r>
        <w:t xml:space="preserve"> and different project competitions. Strongly believe in community, teamwork, teaching, and learning. Conducted 55+ webinars and session on different topics. As hobby teach and empower students in village school.</w:t>
      </w:r>
    </w:p>
    <w:p>
      <w:pPr>
        <w:pStyle w:val="340"/>
        <w:numPr>
          <w:ilvl w:val="0"/>
          <w:numId w:val="10"/>
        </w:numPr>
        <w:jc w:val="both"/>
      </w:pPr>
      <w:r>
        <w:t>Good decision maker as an experience of handling project individually with client communication.</w:t>
      </w:r>
    </w:p>
    <w:p>
      <w:pPr>
        <w:pStyle w:val="2"/>
        <w:jc w:val="both"/>
        <w:rPr>
          <w:sz w:val="24"/>
          <w:szCs w:val="28"/>
          <w:vertAlign w:val="subscript"/>
        </w:rPr>
      </w:pPr>
      <w:r>
        <w:rPr>
          <w:sz w:val="24"/>
          <w:szCs w:val="28"/>
        </w:rPr>
        <w:t xml:space="preserve"> Software Enginneer   - Aress SOFTWARE </w:t>
      </w:r>
      <w:r>
        <w:rPr>
          <w:sz w:val="24"/>
          <w:szCs w:val="28"/>
          <w:vertAlign w:val="subscript"/>
        </w:rPr>
        <w:t xml:space="preserve">(JUNE 2019 – PRESENT) </w:t>
      </w:r>
    </w:p>
    <w:p>
      <w:pPr>
        <w:ind w:left="720"/>
        <w:rPr>
          <w:b/>
          <w:sz w:val="24"/>
          <w:szCs w:val="20"/>
        </w:rPr>
      </w:pPr>
      <w:r>
        <w:rPr>
          <w:b/>
          <w:color w:val="1D824C" w:themeColor="accent1"/>
          <w:sz w:val="24"/>
          <w:szCs w:val="20"/>
          <w14:textFill>
            <w14:solidFill>
              <w14:schemeClr w14:val="accent1"/>
            </w14:solidFill>
          </w14:textFill>
        </w:rPr>
        <w:t>LIAISON TEMPRE</w:t>
      </w:r>
      <w:r>
        <w:rPr>
          <w:b/>
          <w:sz w:val="24"/>
          <w:szCs w:val="20"/>
        </w:rPr>
        <w:t xml:space="preserve"> (Team Size: 13)</w:t>
      </w:r>
    </w:p>
    <w:p>
      <w:pPr>
        <w:ind w:left="720"/>
        <w:contextualSpacing/>
      </w:pPr>
      <w:r>
        <w:t xml:space="preserve">- It is a web application used for placement service mainly temporary placement. It has various modules like </w:t>
      </w:r>
    </w:p>
    <w:p>
      <w:pPr>
        <w:ind w:left="720"/>
      </w:pPr>
      <w:r>
        <w:t xml:space="preserve">  Candidate, Vacancy, Reports, Finance, Admin and Timesheet.</w:t>
      </w:r>
    </w:p>
    <w:p>
      <w:pPr>
        <w:ind w:left="720"/>
      </w:pPr>
      <w:r>
        <w:t>- Technology Used ASP.NET Core, Angular 8, Entity Framework, SCRUM.</w:t>
      </w:r>
    </w:p>
    <w:p>
      <w:pPr>
        <w:ind w:left="720"/>
      </w:pPr>
      <w:r>
        <w:t>- My role is to interact with client, understand requirement, development of new features and bug fixing.</w:t>
      </w:r>
    </w:p>
    <w:p>
      <w:pPr>
        <w:ind w:left="720"/>
      </w:pPr>
    </w:p>
    <w:p>
      <w:pPr>
        <w:ind w:left="720"/>
        <w:rPr>
          <w:b/>
          <w:sz w:val="24"/>
          <w:szCs w:val="20"/>
        </w:rPr>
      </w:pPr>
      <w:r>
        <w:rPr>
          <w:b/>
          <w:color w:val="1D824C" w:themeColor="accent1"/>
          <w:sz w:val="24"/>
          <w:szCs w:val="20"/>
          <w14:textFill>
            <w14:solidFill>
              <w14:schemeClr w14:val="accent1"/>
            </w14:solidFill>
          </w14:textFill>
        </w:rPr>
        <w:t>ACTIVPULSE</w:t>
      </w:r>
      <w:r>
        <w:rPr>
          <w:b/>
          <w:sz w:val="24"/>
          <w:szCs w:val="20"/>
        </w:rPr>
        <w:t xml:space="preserve"> (Team Size: 3) </w:t>
      </w:r>
    </w:p>
    <w:p>
      <w:pPr>
        <w:ind w:left="720"/>
      </w:pPr>
      <w:r>
        <w:t>- This is a web and java app created for tracking and monitoring organization employees.</w:t>
      </w:r>
    </w:p>
    <w:p>
      <w:pPr>
        <w:ind w:left="720"/>
      </w:pPr>
      <w:r>
        <w:t>- It is developed using Angular 10, Java and Dotnet core web api.</w:t>
      </w:r>
    </w:p>
    <w:p>
      <w:pPr>
        <w:ind w:left="720"/>
      </w:pPr>
      <w:r>
        <w:t>- Worked as front-end developer, Developed complete user interface and architecture of application.</w:t>
      </w:r>
    </w:p>
    <w:p>
      <w:pPr>
        <w:ind w:left="720"/>
        <w:rPr>
          <w:b/>
          <w:sz w:val="24"/>
          <w:szCs w:val="20"/>
        </w:rPr>
      </w:pPr>
    </w:p>
    <w:p>
      <w:pPr>
        <w:ind w:left="720"/>
        <w:rPr>
          <w:b/>
          <w:sz w:val="24"/>
          <w:szCs w:val="20"/>
        </w:rPr>
      </w:pPr>
      <w:r>
        <w:rPr>
          <w:b/>
          <w:color w:val="1D824C" w:themeColor="accent1"/>
          <w:sz w:val="24"/>
          <w:szCs w:val="20"/>
          <w14:textFill>
            <w14:solidFill>
              <w14:schemeClr w14:val="accent1"/>
            </w14:solidFill>
          </w14:textFill>
        </w:rPr>
        <w:t>SOCIODESK</w:t>
      </w:r>
      <w:r>
        <w:rPr>
          <w:b/>
          <w:sz w:val="24"/>
          <w:szCs w:val="20"/>
        </w:rPr>
        <w:t xml:space="preserve"> (Team Size: 4) </w:t>
      </w:r>
    </w:p>
    <w:p>
      <w:pPr>
        <w:ind w:left="720"/>
      </w:pPr>
      <w:r>
        <w:rPr>
          <w:sz w:val="20"/>
          <w:szCs w:val="20"/>
        </w:rPr>
        <w:t xml:space="preserve">- </w:t>
      </w:r>
      <w:r>
        <w:t>This is a progressive web app created for the purpose of social networking for organization employees.</w:t>
      </w:r>
    </w:p>
    <w:p>
      <w:pPr>
        <w:ind w:left="720"/>
      </w:pPr>
      <w:r>
        <w:t>- It is developed using Angular 8 and used for social networking within organization.</w:t>
      </w:r>
    </w:p>
    <w:p>
      <w:pPr>
        <w:ind w:left="720"/>
      </w:pPr>
      <w:r>
        <w:t>- Worked as front-end developer, played a vital role in development of app.</w:t>
      </w:r>
    </w:p>
    <w:p/>
    <w:p>
      <w:pPr>
        <w:rPr>
          <w:rFonts w:asciiTheme="majorHAnsi" w:hAnsiTheme="majorHAnsi"/>
          <w:b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b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PROJECTS &amp; INTERNSHIP</w:t>
      </w:r>
    </w:p>
    <w:p>
      <w:pPr>
        <w:rPr>
          <w:rFonts w:asciiTheme="majorHAnsi" w:hAnsiTheme="majorHAnsi"/>
          <w:b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"/>
        <w:jc w:val="both"/>
        <w:rPr>
          <w:sz w:val="20"/>
          <w:szCs w:val="22"/>
        </w:rPr>
      </w:pPr>
      <w:r>
        <w:rPr>
          <w:rFonts w:asciiTheme="majorHAnsi" w:hAnsiTheme="majorHAnsi"/>
          <w:b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sz w:val="20"/>
          <w:szCs w:val="22"/>
        </w:rPr>
        <w:t>July 2017 – april 2018</w:t>
      </w:r>
    </w:p>
    <w:p>
      <w:pPr>
        <w:pStyle w:val="3"/>
        <w:ind w:left="720"/>
        <w:jc w:val="both"/>
        <w:rPr>
          <w:rStyle w:val="255"/>
          <w:b w:val="0"/>
          <w:sz w:val="24"/>
          <w:szCs w:val="24"/>
        </w:rPr>
      </w:pPr>
      <w:r>
        <w:rPr>
          <w:sz w:val="24"/>
          <w:szCs w:val="24"/>
        </w:rPr>
        <w:t xml:space="preserve">object detection and recognition, </w:t>
      </w:r>
      <w:r>
        <w:rPr>
          <w:rStyle w:val="255"/>
          <w:b w:val="0"/>
          <w:sz w:val="24"/>
          <w:szCs w:val="24"/>
        </w:rPr>
        <w:t>winjit technologies (Team size: 4)</w:t>
      </w:r>
    </w:p>
    <w:p>
      <w:pPr>
        <w:ind w:left="720"/>
      </w:pPr>
      <w:r>
        <w:t>Application detect object using web cam and notifies user if subspecies object detected using sms and email.</w:t>
      </w:r>
    </w:p>
    <w:p>
      <w:pPr>
        <w:ind w:left="720"/>
        <w:jc w:val="both"/>
      </w:pPr>
      <w:r>
        <w:rPr>
          <w:b/>
          <w:bCs/>
        </w:rPr>
        <w:t>Domain and Technology</w:t>
      </w:r>
      <w:r>
        <w:t>: Machine learning and computer vision, Python, Flask, Tensorflow, Open Cv.</w:t>
      </w:r>
    </w:p>
    <w:p>
      <w:pPr>
        <w:pStyle w:val="340"/>
        <w:numPr>
          <w:ilvl w:val="0"/>
          <w:numId w:val="11"/>
        </w:numPr>
        <w:ind w:left="1440"/>
        <w:jc w:val="both"/>
      </w:pPr>
      <w:r>
        <w:t>Worked on Python open cv to perform image processing.</w:t>
      </w:r>
    </w:p>
    <w:p>
      <w:pPr>
        <w:pStyle w:val="340"/>
        <w:numPr>
          <w:ilvl w:val="0"/>
          <w:numId w:val="11"/>
        </w:numPr>
        <w:ind w:left="1440"/>
        <w:jc w:val="both"/>
      </w:pPr>
      <w:r>
        <w:t>Building a app to detect objects using Tensorflow</w:t>
      </w:r>
    </w:p>
    <w:p>
      <w:pPr>
        <w:pStyle w:val="340"/>
        <w:numPr>
          <w:ilvl w:val="0"/>
          <w:numId w:val="11"/>
        </w:numPr>
        <w:ind w:left="1440"/>
        <w:jc w:val="both"/>
      </w:pPr>
      <w:r>
        <w:t xml:space="preserve">Worked on SMS api integration </w:t>
      </w:r>
    </w:p>
    <w:p>
      <w:pPr>
        <w:jc w:val="both"/>
      </w:pPr>
    </w:p>
    <w:p>
      <w:pPr>
        <w:jc w:val="both"/>
      </w:pPr>
    </w:p>
    <w:p>
      <w:pPr>
        <w:pStyle w:val="4"/>
        <w:ind w:left="720"/>
        <w:jc w:val="both"/>
        <w:rPr>
          <w:sz w:val="20"/>
          <w:szCs w:val="22"/>
        </w:rPr>
      </w:pPr>
      <w:r>
        <w:rPr>
          <w:sz w:val="20"/>
          <w:szCs w:val="22"/>
        </w:rPr>
        <w:t>June 2018 – april 2019</w:t>
      </w:r>
    </w:p>
    <w:p>
      <w:pPr>
        <w:ind w:left="720"/>
        <w:jc w:val="both"/>
      </w:pPr>
      <w:r>
        <w:rPr>
          <w:b/>
          <w:color w:val="1D824C" w:themeColor="accent1"/>
          <w:sz w:val="24"/>
          <w:szCs w:val="24"/>
          <w14:textFill>
            <w14:solidFill>
              <w14:schemeClr w14:val="accent1"/>
            </w14:solidFill>
          </w14:textFill>
        </w:rPr>
        <w:t>SHEET-GAADI:- B. E PROJECT</w:t>
      </w:r>
      <w:r>
        <w:rPr>
          <w:sz w:val="24"/>
          <w:szCs w:val="24"/>
        </w:rPr>
        <w:t>,( TEAM SIZE: 3)</w:t>
      </w:r>
    </w:p>
    <w:p>
      <w:pPr>
        <w:ind w:left="720"/>
        <w:jc w:val="both"/>
        <w:rPr>
          <w:b/>
          <w:sz w:val="24"/>
          <w:szCs w:val="24"/>
        </w:rPr>
      </w:pPr>
      <w:r>
        <w:t xml:space="preserve">Sheet Gaadi is a web application that help farmers to share their resource in optimum way. The app provide features like listing of farms resources, booking them, sms notification, Auth etc. </w:t>
      </w:r>
    </w:p>
    <w:p>
      <w:pPr>
        <w:ind w:left="720"/>
        <w:jc w:val="both"/>
      </w:pPr>
      <w:r>
        <w:rPr>
          <w:b/>
          <w:bCs/>
        </w:rPr>
        <w:t>Domain and Technology</w:t>
      </w:r>
      <w:r>
        <w:t>: Web application. Angular7, Bootstrap, Python, Flask, MogoDb.</w:t>
      </w:r>
    </w:p>
    <w:p>
      <w:pPr>
        <w:pStyle w:val="340"/>
        <w:numPr>
          <w:ilvl w:val="0"/>
          <w:numId w:val="12"/>
        </w:numPr>
        <w:ind w:left="1440"/>
        <w:jc w:val="both"/>
      </w:pPr>
      <w:r>
        <w:t>Worked on frontend using Angular7 and REST API’s using Python flask.</w:t>
      </w:r>
    </w:p>
    <w:p>
      <w:pPr>
        <w:pStyle w:val="340"/>
        <w:numPr>
          <w:ilvl w:val="0"/>
          <w:numId w:val="11"/>
        </w:numPr>
        <w:ind w:left="1440"/>
        <w:jc w:val="both"/>
      </w:pPr>
      <w:r>
        <w:t>Wireframe designing and implementation.</w:t>
      </w:r>
    </w:p>
    <w:p>
      <w:pPr>
        <w:pStyle w:val="340"/>
        <w:numPr>
          <w:ilvl w:val="0"/>
          <w:numId w:val="11"/>
        </w:numPr>
        <w:ind w:left="1440"/>
        <w:jc w:val="both"/>
      </w:pPr>
      <w:r>
        <w:t>Requirement gathering and analysis.</w:t>
      </w:r>
    </w:p>
    <w:p>
      <w:pPr>
        <w:jc w:val="both"/>
      </w:pPr>
    </w:p>
    <w:p>
      <w:pPr>
        <w:pStyle w:val="4"/>
        <w:ind w:left="720"/>
        <w:jc w:val="both"/>
        <w:rPr>
          <w:sz w:val="20"/>
          <w:szCs w:val="22"/>
        </w:rPr>
      </w:pPr>
      <w:r>
        <w:rPr>
          <w:sz w:val="20"/>
          <w:szCs w:val="22"/>
        </w:rPr>
        <w:t>June 2015 – april 2016</w:t>
      </w:r>
    </w:p>
    <w:p>
      <w:pPr>
        <w:ind w:left="720"/>
        <w:jc w:val="both"/>
      </w:pPr>
      <w:r>
        <w:rPr>
          <w:b/>
          <w:color w:val="1D824C" w:themeColor="accent1"/>
          <w:sz w:val="24"/>
          <w:szCs w:val="24"/>
          <w14:textFill>
            <w14:solidFill>
              <w14:schemeClr w14:val="accent1"/>
            </w14:solidFill>
          </w14:textFill>
        </w:rPr>
        <w:t>GPNASHIK WEBSITE:- DIPLOMA PROJECT</w:t>
      </w:r>
      <w:r>
        <w:rPr>
          <w:sz w:val="24"/>
          <w:szCs w:val="24"/>
        </w:rPr>
        <w:t>,( TEAM SIZE: 6)</w:t>
      </w:r>
    </w:p>
    <w:p>
      <w:pPr>
        <w:ind w:left="720"/>
        <w:jc w:val="both"/>
        <w:rPr>
          <w:b/>
          <w:sz w:val="24"/>
          <w:szCs w:val="24"/>
        </w:rPr>
      </w:pPr>
      <w:r>
        <w:t>Developed and maintain official website of Government Polytechnic, Nashik from year 20015 to 2017.</w:t>
      </w:r>
    </w:p>
    <w:p>
      <w:pPr>
        <w:ind w:left="720"/>
        <w:jc w:val="both"/>
      </w:pPr>
      <w:r>
        <w:rPr>
          <w:b/>
          <w:bCs/>
        </w:rPr>
        <w:t>Domain and Technology</w:t>
      </w:r>
      <w:r>
        <w:t>: Web application. Php, Bootstrap, Html, Css, JavaScript.</w:t>
      </w:r>
    </w:p>
    <w:p>
      <w:pPr>
        <w:pStyle w:val="340"/>
        <w:numPr>
          <w:ilvl w:val="0"/>
          <w:numId w:val="12"/>
        </w:numPr>
        <w:ind w:left="1440"/>
        <w:jc w:val="both"/>
      </w:pPr>
      <w:r>
        <w:t>Worked on frontend of application using bootstrap and css</w:t>
      </w:r>
    </w:p>
    <w:p>
      <w:pPr>
        <w:pStyle w:val="340"/>
        <w:numPr>
          <w:ilvl w:val="0"/>
          <w:numId w:val="11"/>
        </w:numPr>
        <w:ind w:left="1440"/>
        <w:jc w:val="both"/>
      </w:pPr>
      <w:r>
        <w:t>Requirement analysis, data representation and designing of application.</w:t>
      </w:r>
    </w:p>
    <w:p>
      <w:pPr>
        <w:ind w:left="720"/>
        <w:jc w:val="both"/>
      </w:pPr>
    </w:p>
    <w:p>
      <w:pPr>
        <w:ind w:firstLine="720"/>
        <w:rPr>
          <w:b/>
          <w:color w:val="1D824C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b/>
          <w:color w:val="1D824C" w:themeColor="accent1"/>
          <w:sz w:val="24"/>
          <w:szCs w:val="24"/>
          <w14:textFill>
            <w14:solidFill>
              <w14:schemeClr w14:val="accent1"/>
            </w14:solidFill>
          </w14:textFill>
        </w:rPr>
        <w:t>SIDE PROJECT</w:t>
      </w:r>
    </w:p>
    <w:p>
      <w:pPr>
        <w:ind w:left="720"/>
        <w:jc w:val="both"/>
      </w:pPr>
      <w:r>
        <w:rPr>
          <w:b/>
          <w:color w:val="1D824C" w:themeColor="accent1"/>
          <w:sz w:val="24"/>
          <w:szCs w:val="24"/>
          <w14:textFill>
            <w14:solidFill>
              <w14:schemeClr w14:val="accent1"/>
            </w14:solidFill>
          </w14:textFill>
        </w:rPr>
        <w:t>COVIDITAA</w:t>
      </w:r>
      <w:r>
        <w:rPr>
          <w:sz w:val="24"/>
          <w:szCs w:val="24"/>
        </w:rPr>
        <w:t>,( TEAM SIZE: 1)</w:t>
      </w:r>
    </w:p>
    <w:p>
      <w:pPr>
        <w:ind w:left="720"/>
        <w:jc w:val="both"/>
      </w:pPr>
      <w:r>
        <w:t>An easy to use simple pwa application to get latest data of state wise covid-19. The app built using Angular material ui to get a native feel. The app helps to get state and district wise covid19 detail.</w:t>
      </w:r>
    </w:p>
    <w:p>
      <w:pPr>
        <w:ind w:left="720"/>
        <w:jc w:val="both"/>
      </w:pPr>
      <w:r>
        <w:rPr>
          <w:b/>
        </w:rPr>
        <w:t>Link:</w:t>
      </w:r>
      <w:r>
        <w:t xml:space="preserve"> </w:t>
      </w:r>
      <w:r>
        <w:fldChar w:fldCharType="begin"/>
      </w:r>
      <w:r>
        <w:instrText xml:space="preserve"> HYPERLINK "http://coviditaa.web.app/" </w:instrText>
      </w:r>
      <w:r>
        <w:fldChar w:fldCharType="separate"/>
      </w:r>
      <w:r>
        <w:rPr>
          <w:rStyle w:val="50"/>
        </w:rPr>
        <w:t>http://coviditaa.web.app/</w:t>
      </w:r>
      <w:r>
        <w:rPr>
          <w:rStyle w:val="50"/>
        </w:rPr>
        <w:fldChar w:fldCharType="end"/>
      </w:r>
    </w:p>
    <w:p>
      <w:pPr>
        <w:ind w:left="720"/>
        <w:jc w:val="both"/>
      </w:pPr>
      <w:r>
        <w:rPr>
          <w:b/>
          <w:bCs/>
        </w:rPr>
        <w:t>Domain and Technology</w:t>
      </w:r>
      <w:r>
        <w:t>: Pwa application, Angular 10, Material UI.</w:t>
      </w:r>
    </w:p>
    <w:p>
      <w:pPr>
        <w:jc w:val="both"/>
        <w:rPr>
          <w:b/>
          <w:color w:val="1D824C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ind w:left="720"/>
        <w:jc w:val="both"/>
      </w:pPr>
      <w:r>
        <w:rPr>
          <w:b/>
          <w:color w:val="1D824C" w:themeColor="accent1"/>
          <w:sz w:val="24"/>
          <w:szCs w:val="24"/>
          <w14:textFill>
            <w14:solidFill>
              <w14:schemeClr w14:val="accent1"/>
            </w14:solidFill>
          </w14:textFill>
        </w:rPr>
        <w:t>STARTUP NAME GENERATOR</w:t>
      </w:r>
      <w:r>
        <w:rPr>
          <w:sz w:val="24"/>
          <w:szCs w:val="24"/>
        </w:rPr>
        <w:t>,( TEAM SIZE: 1)</w:t>
      </w:r>
    </w:p>
    <w:p>
      <w:pPr>
        <w:ind w:left="720"/>
        <w:jc w:val="both"/>
      </w:pPr>
      <w:r>
        <w:t xml:space="preserve">A mini project which helps to generate name for startup.  </w:t>
      </w:r>
    </w:p>
    <w:p>
      <w:pPr>
        <w:ind w:left="720"/>
        <w:jc w:val="both"/>
      </w:pPr>
      <w:r>
        <w:rPr>
          <w:b/>
        </w:rPr>
        <w:t>Link:</w:t>
      </w:r>
      <w:r>
        <w:t xml:space="preserve"> </w:t>
      </w:r>
      <w:r>
        <w:fldChar w:fldCharType="begin"/>
      </w:r>
      <w:r>
        <w:instrText xml:space="preserve"> HYPERLINK "https://thedevankit.github.io/pwa/" </w:instrText>
      </w:r>
      <w:r>
        <w:fldChar w:fldCharType="separate"/>
      </w:r>
      <w:r>
        <w:rPr>
          <w:rStyle w:val="50"/>
        </w:rPr>
        <w:t>https://thedevankit.github.io/pwa/</w:t>
      </w:r>
      <w:r>
        <w:rPr>
          <w:rStyle w:val="50"/>
        </w:rPr>
        <w:fldChar w:fldCharType="end"/>
      </w:r>
    </w:p>
    <w:p>
      <w:pPr>
        <w:ind w:left="720" w:firstLine="720"/>
        <w:rPr>
          <w:rFonts w:asciiTheme="majorHAnsi" w:hAnsiTheme="majorHAns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t>Domain and Technology</w:t>
      </w:r>
      <w:r>
        <w:t>: Angular 10, Css, Html, Pwa</w:t>
      </w:r>
    </w:p>
    <w:p>
      <w:pPr>
        <w:pStyle w:val="2"/>
        <w:rPr>
          <w:sz w:val="24"/>
          <w:szCs w:val="28"/>
        </w:rPr>
      </w:pPr>
      <w:r>
        <w:rPr>
          <w:sz w:val="24"/>
          <w:szCs w:val="28"/>
        </w:rPr>
        <w:t>Skills</w:t>
      </w:r>
    </w:p>
    <w:p>
      <w:pPr>
        <w:pStyle w:val="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4"/>
          <w:szCs w:val="28"/>
        </w:rPr>
        <w:tab/>
      </w:r>
      <w:r>
        <w:rPr>
          <w:rFonts w:asciiTheme="minorHAnsi" w:hAnsiTheme="minorHAnsi" w:cstheme="minorHAnsi"/>
          <w:caps w:val="0"/>
          <w:sz w:val="22"/>
          <w:szCs w:val="22"/>
        </w:rPr>
        <w:t>Tech skill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2"/>
          <w:szCs w:val="22"/>
        </w:rPr>
        <w:t>Html, css, JavaScript, angular2+, git, GitHub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caps w:val="0"/>
          <w:sz w:val="22"/>
          <w:szCs w:val="22"/>
        </w:rPr>
        <w:t>bootstrap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caps w:val="0"/>
          <w:sz w:val="22"/>
          <w:szCs w:val="22"/>
        </w:rPr>
        <w:t>Dotnet core 3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caps w:val="0"/>
          <w:sz w:val="22"/>
          <w:szCs w:val="22"/>
        </w:rPr>
        <w:t>python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caps w:val="0"/>
          <w:sz w:val="22"/>
          <w:szCs w:val="22"/>
        </w:rPr>
        <w:t>sql server</w:t>
      </w:r>
      <w:r>
        <w:rPr>
          <w:rFonts w:asciiTheme="minorHAnsi" w:hAnsiTheme="minorHAnsi" w:cstheme="minorHAnsi"/>
          <w:b w:val="0"/>
          <w:sz w:val="22"/>
          <w:szCs w:val="22"/>
        </w:rPr>
        <w:t>, ui&amp;ux</w:t>
      </w:r>
    </w:p>
    <w:p>
      <w:pPr>
        <w:pStyle w:val="2"/>
        <w:ind w:left="72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caps w:val="0"/>
          <w:sz w:val="22"/>
          <w:szCs w:val="22"/>
        </w:rPr>
        <w:t>Project Management:</w:t>
      </w:r>
      <w:r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Azure devops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caps w:val="0"/>
          <w:sz w:val="22"/>
          <w:szCs w:val="22"/>
        </w:rPr>
        <w:t>agile scrum, waterfall model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, </w:t>
      </w:r>
    </w:p>
    <w:p>
      <w:pPr>
        <w:pStyle w:val="2"/>
        <w:ind w:left="72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caps w:val="0"/>
          <w:sz w:val="22"/>
          <w:szCs w:val="22"/>
        </w:rPr>
        <w:t>Software Development Tools:</w:t>
      </w:r>
      <w:r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Visual studio 2019, visual studio code, postman, ssms</w:t>
      </w:r>
    </w:p>
    <w:p>
      <w:pPr>
        <w:pStyle w:val="2"/>
        <w:spacing w:after="0"/>
        <w:ind w:left="720"/>
        <w:rPr>
          <w:rFonts w:asciiTheme="minorHAnsi" w:hAnsiTheme="minorHAnsi" w:cstheme="minorHAnsi"/>
          <w:b w:val="0"/>
          <w:caps w:val="0"/>
          <w:sz w:val="22"/>
          <w:szCs w:val="22"/>
        </w:rPr>
      </w:pPr>
      <w:r>
        <w:rPr>
          <w:rFonts w:asciiTheme="minorHAnsi" w:hAnsiTheme="minorHAnsi" w:cstheme="minorHAnsi"/>
          <w:caps w:val="0"/>
          <w:sz w:val="22"/>
          <w:szCs w:val="22"/>
        </w:rPr>
        <w:t>Collaboration Tools:</w:t>
      </w:r>
      <w:r>
        <w:rPr>
          <w:rFonts w:asciiTheme="minorHAnsi" w:hAnsiTheme="minorHAnsi" w:cstheme="minorHAnsi"/>
          <w:b w:val="0"/>
          <w:caps w:val="0"/>
          <w:sz w:val="22"/>
          <w:szCs w:val="22"/>
        </w:rPr>
        <w:t xml:space="preserve"> Microsoft teams, zoom</w:t>
      </w:r>
    </w:p>
    <w:p/>
    <w:p>
      <w:pPr>
        <w:pStyle w:val="2"/>
        <w:spacing w:before="0"/>
        <w:rPr>
          <w:sz w:val="24"/>
          <w:szCs w:val="28"/>
        </w:rPr>
      </w:pPr>
      <w:r>
        <w:rPr>
          <w:sz w:val="24"/>
          <w:szCs w:val="28"/>
        </w:rPr>
        <w:t xml:space="preserve">education </w:t>
      </w:r>
    </w:p>
    <w:p>
      <w:pPr>
        <w:pStyle w:val="340"/>
        <w:numPr>
          <w:ilvl w:val="0"/>
          <w:numId w:val="13"/>
        </w:numPr>
      </w:pPr>
      <w:r>
        <w:t>B.E, Computer engineering [2016-2019] from Savitribai Phule Pune University.</w:t>
      </w:r>
    </w:p>
    <w:p>
      <w:pPr>
        <w:pStyle w:val="340"/>
        <w:numPr>
          <w:ilvl w:val="0"/>
          <w:numId w:val="13"/>
        </w:numPr>
      </w:pPr>
      <w:r>
        <w:t>Diploma from Government Polytechnic, Nashi</w:t>
      </w:r>
      <w:r>
        <w:rPr>
          <w:b/>
        </w:rPr>
        <w:t>k</w:t>
      </w:r>
      <w:r>
        <w:t xml:space="preserve">  – 81% </w:t>
      </w:r>
    </w:p>
    <w:p>
      <w:pPr>
        <w:pStyle w:val="340"/>
        <w:numPr>
          <w:ilvl w:val="0"/>
          <w:numId w:val="13"/>
        </w:numPr>
      </w:pPr>
      <w:r>
        <w:t>SSC, S.G Public School Sinnar – 86%</w:t>
      </w:r>
    </w:p>
    <w:p>
      <w:pPr>
        <w:pStyle w:val="2"/>
        <w:rPr>
          <w:sz w:val="24"/>
          <w:szCs w:val="28"/>
        </w:rPr>
      </w:pPr>
      <w:r>
        <w:rPr>
          <w:sz w:val="24"/>
          <w:szCs w:val="28"/>
        </w:rPr>
        <w:t>Activities &amp; Achievements &amp; Leadership</w:t>
      </w:r>
    </w:p>
    <w:p>
      <w:pPr>
        <w:pStyle w:val="340"/>
        <w:numPr>
          <w:ilvl w:val="0"/>
          <w:numId w:val="14"/>
        </w:numPr>
      </w:pPr>
      <w:r>
        <w:t>Winner of Sakal Nashik innovation Award – 2018.</w:t>
      </w:r>
    </w:p>
    <w:p>
      <w:pPr>
        <w:pStyle w:val="340"/>
        <w:numPr>
          <w:ilvl w:val="0"/>
          <w:numId w:val="14"/>
        </w:numPr>
      </w:pPr>
      <w:r>
        <w:t>Founder and manager of MahaWiki an online dev community.(</w:t>
      </w:r>
      <w:r>
        <w:fldChar w:fldCharType="begin"/>
      </w:r>
      <w:r>
        <w:instrText xml:space="preserve"> HYPERLINK "https://mahawiki.ml/" </w:instrText>
      </w:r>
      <w:r>
        <w:fldChar w:fldCharType="separate"/>
      </w:r>
      <w:r>
        <w:rPr>
          <w:rStyle w:val="50"/>
        </w:rPr>
        <w:t>mahawiki.ml</w:t>
      </w:r>
      <w:r>
        <w:rPr>
          <w:rStyle w:val="50"/>
        </w:rPr>
        <w:fldChar w:fldCharType="end"/>
      </w:r>
      <w:r>
        <w:t>)</w:t>
      </w:r>
    </w:p>
    <w:p>
      <w:pPr>
        <w:pStyle w:val="340"/>
        <w:numPr>
          <w:ilvl w:val="0"/>
          <w:numId w:val="14"/>
        </w:numPr>
      </w:pPr>
      <w:r>
        <w:t>Active in Mozilla community, I was Girlscript Nashik Chapter head, part of GDG Nashik and support open source development</w:t>
      </w:r>
    </w:p>
    <w:p>
      <w:pPr>
        <w:pStyle w:val="340"/>
        <w:numPr>
          <w:ilvl w:val="0"/>
          <w:numId w:val="14"/>
        </w:numPr>
      </w:pPr>
      <w:r>
        <w:t>Helped 1000+ learners in covid time with different initiatives to learn new tech skills.</w:t>
      </w:r>
    </w:p>
    <w:p>
      <w:pPr>
        <w:pStyle w:val="340"/>
        <w:numPr>
          <w:ilvl w:val="0"/>
          <w:numId w:val="14"/>
        </w:numPr>
      </w:pPr>
      <w:r>
        <w:t>Completed startup India certification, completed many Udemy, Linkedin learning courses on web development.</w:t>
      </w:r>
    </w:p>
    <w:sectPr>
      <w:headerReference r:id="rId3" w:type="first"/>
      <w:footerReference r:id="rId4" w:type="default"/>
      <w:pgSz w:w="12240" w:h="15840"/>
      <w:pgMar w:top="720" w:right="720" w:bottom="720" w:left="72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alt="Header dividing line" style="position:absolute;left:0pt;margin-left:0pt;margin-top:137pt;height:0pt;width:612pt;mso-position-horizontal-relative:page;mso-position-vertical-relative:page;z-index:-251657216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uTt2s0QAAAAMBAAAPAAAAAAAAAAEAIAAAACIAAABkcnMvZG93bnJldi54bWxQ&#10;SwECFAAUAAAACACHTuJAk/vb4v4BAAAKBAAADgAAAAAAAAABACAAAAAgAQAAZHJzL2Uyb0RvYy54&#10;bWxQSwUGAAAAAAYABgBZAQAAkAUAAAAA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0C1A7696"/>
    <w:multiLevelType w:val="multilevel"/>
    <w:tmpl w:val="0C1A769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9">
    <w:nsid w:val="20E70584"/>
    <w:multiLevelType w:val="multilevel"/>
    <w:tmpl w:val="20E705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30E46399"/>
    <w:multiLevelType w:val="multilevel"/>
    <w:tmpl w:val="30E463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2">
    <w:nsid w:val="4F871B58"/>
    <w:multiLevelType w:val="singleLevel"/>
    <w:tmpl w:val="4F871B5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3">
    <w:nsid w:val="53330F8B"/>
    <w:multiLevelType w:val="multilevel"/>
    <w:tmpl w:val="53330F8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74"/>
    <w:rsid w:val="000001EF"/>
    <w:rsid w:val="0000291E"/>
    <w:rsid w:val="00007322"/>
    <w:rsid w:val="00007728"/>
    <w:rsid w:val="00012AE7"/>
    <w:rsid w:val="00013959"/>
    <w:rsid w:val="00024584"/>
    <w:rsid w:val="00024730"/>
    <w:rsid w:val="00034A1E"/>
    <w:rsid w:val="00052FEF"/>
    <w:rsid w:val="00055E95"/>
    <w:rsid w:val="0007021F"/>
    <w:rsid w:val="000A1F5C"/>
    <w:rsid w:val="000B2BA5"/>
    <w:rsid w:val="000F1E4B"/>
    <w:rsid w:val="000F2F8C"/>
    <w:rsid w:val="0010006E"/>
    <w:rsid w:val="001045A8"/>
    <w:rsid w:val="00114A91"/>
    <w:rsid w:val="00124D0F"/>
    <w:rsid w:val="00140074"/>
    <w:rsid w:val="001427E1"/>
    <w:rsid w:val="00163668"/>
    <w:rsid w:val="00171566"/>
    <w:rsid w:val="00174676"/>
    <w:rsid w:val="001755A8"/>
    <w:rsid w:val="00184014"/>
    <w:rsid w:val="001852A2"/>
    <w:rsid w:val="00192008"/>
    <w:rsid w:val="001B0879"/>
    <w:rsid w:val="001C0E68"/>
    <w:rsid w:val="001C4B6F"/>
    <w:rsid w:val="001D0BF1"/>
    <w:rsid w:val="001D5057"/>
    <w:rsid w:val="001E3120"/>
    <w:rsid w:val="001E7E0C"/>
    <w:rsid w:val="001F0BB0"/>
    <w:rsid w:val="001F4E6D"/>
    <w:rsid w:val="001F6140"/>
    <w:rsid w:val="0020307A"/>
    <w:rsid w:val="00203573"/>
    <w:rsid w:val="0020597D"/>
    <w:rsid w:val="00213B4C"/>
    <w:rsid w:val="002249D6"/>
    <w:rsid w:val="002253B0"/>
    <w:rsid w:val="002349B3"/>
    <w:rsid w:val="00236D54"/>
    <w:rsid w:val="00241D8C"/>
    <w:rsid w:val="00241FDB"/>
    <w:rsid w:val="0024720C"/>
    <w:rsid w:val="002617AE"/>
    <w:rsid w:val="002638D0"/>
    <w:rsid w:val="002647D3"/>
    <w:rsid w:val="00265501"/>
    <w:rsid w:val="00275EAE"/>
    <w:rsid w:val="0029289B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1456"/>
    <w:rsid w:val="00336056"/>
    <w:rsid w:val="003544E1"/>
    <w:rsid w:val="00361317"/>
    <w:rsid w:val="00366398"/>
    <w:rsid w:val="00377AFC"/>
    <w:rsid w:val="003A0632"/>
    <w:rsid w:val="003A30E5"/>
    <w:rsid w:val="003A6ADF"/>
    <w:rsid w:val="003B5928"/>
    <w:rsid w:val="003B69C1"/>
    <w:rsid w:val="003D380F"/>
    <w:rsid w:val="003D3A8A"/>
    <w:rsid w:val="003E01BA"/>
    <w:rsid w:val="003E160D"/>
    <w:rsid w:val="003E35AA"/>
    <w:rsid w:val="003E57F5"/>
    <w:rsid w:val="003F1D5F"/>
    <w:rsid w:val="00405128"/>
    <w:rsid w:val="00406CFF"/>
    <w:rsid w:val="00416B25"/>
    <w:rsid w:val="00420592"/>
    <w:rsid w:val="00422CDB"/>
    <w:rsid w:val="004239C8"/>
    <w:rsid w:val="004319E0"/>
    <w:rsid w:val="00437BBB"/>
    <w:rsid w:val="00437E8C"/>
    <w:rsid w:val="00440225"/>
    <w:rsid w:val="0044480E"/>
    <w:rsid w:val="004726BC"/>
    <w:rsid w:val="00474105"/>
    <w:rsid w:val="0047785A"/>
    <w:rsid w:val="00480E6E"/>
    <w:rsid w:val="00484300"/>
    <w:rsid w:val="00486277"/>
    <w:rsid w:val="00494CF6"/>
    <w:rsid w:val="00495F8D"/>
    <w:rsid w:val="00497BF3"/>
    <w:rsid w:val="004A1FAE"/>
    <w:rsid w:val="004A32FF"/>
    <w:rsid w:val="004B06EB"/>
    <w:rsid w:val="004B6AD0"/>
    <w:rsid w:val="004C2D5D"/>
    <w:rsid w:val="004C33E1"/>
    <w:rsid w:val="004E01EB"/>
    <w:rsid w:val="004E14A8"/>
    <w:rsid w:val="004E2794"/>
    <w:rsid w:val="004E7085"/>
    <w:rsid w:val="004F1986"/>
    <w:rsid w:val="004F3795"/>
    <w:rsid w:val="005029EC"/>
    <w:rsid w:val="00510392"/>
    <w:rsid w:val="00513E2A"/>
    <w:rsid w:val="00540E4D"/>
    <w:rsid w:val="00555663"/>
    <w:rsid w:val="00566A35"/>
    <w:rsid w:val="0056701E"/>
    <w:rsid w:val="005740D7"/>
    <w:rsid w:val="00595188"/>
    <w:rsid w:val="005A0F26"/>
    <w:rsid w:val="005A1B10"/>
    <w:rsid w:val="005A6850"/>
    <w:rsid w:val="005B1B1B"/>
    <w:rsid w:val="005C4831"/>
    <w:rsid w:val="005C5932"/>
    <w:rsid w:val="005C7665"/>
    <w:rsid w:val="005D3CA7"/>
    <w:rsid w:val="005D4CC1"/>
    <w:rsid w:val="005F3DB1"/>
    <w:rsid w:val="005F4B91"/>
    <w:rsid w:val="005F55D2"/>
    <w:rsid w:val="0061150F"/>
    <w:rsid w:val="0062312F"/>
    <w:rsid w:val="00625F2C"/>
    <w:rsid w:val="006542FC"/>
    <w:rsid w:val="006618E9"/>
    <w:rsid w:val="006657DB"/>
    <w:rsid w:val="0068194B"/>
    <w:rsid w:val="00687CDD"/>
    <w:rsid w:val="00692703"/>
    <w:rsid w:val="006A1962"/>
    <w:rsid w:val="006A6F26"/>
    <w:rsid w:val="006B5D48"/>
    <w:rsid w:val="006B7D7B"/>
    <w:rsid w:val="006C1A5E"/>
    <w:rsid w:val="006D5B9B"/>
    <w:rsid w:val="006E1507"/>
    <w:rsid w:val="006E62B4"/>
    <w:rsid w:val="006F3AF7"/>
    <w:rsid w:val="00707E57"/>
    <w:rsid w:val="00712D8B"/>
    <w:rsid w:val="007273B7"/>
    <w:rsid w:val="00733E0A"/>
    <w:rsid w:val="00737103"/>
    <w:rsid w:val="0074403D"/>
    <w:rsid w:val="00746D44"/>
    <w:rsid w:val="007538DC"/>
    <w:rsid w:val="00757803"/>
    <w:rsid w:val="00786E50"/>
    <w:rsid w:val="0079206B"/>
    <w:rsid w:val="00796076"/>
    <w:rsid w:val="007C0566"/>
    <w:rsid w:val="007C606B"/>
    <w:rsid w:val="007E6A61"/>
    <w:rsid w:val="007F26E3"/>
    <w:rsid w:val="007F3F11"/>
    <w:rsid w:val="00801140"/>
    <w:rsid w:val="00803404"/>
    <w:rsid w:val="008062AA"/>
    <w:rsid w:val="00834955"/>
    <w:rsid w:val="008350EA"/>
    <w:rsid w:val="008409E1"/>
    <w:rsid w:val="00847FD7"/>
    <w:rsid w:val="00855B59"/>
    <w:rsid w:val="00860461"/>
    <w:rsid w:val="0086487C"/>
    <w:rsid w:val="00870B20"/>
    <w:rsid w:val="008779CA"/>
    <w:rsid w:val="008829F8"/>
    <w:rsid w:val="00885897"/>
    <w:rsid w:val="00895FE4"/>
    <w:rsid w:val="008A6538"/>
    <w:rsid w:val="008B2811"/>
    <w:rsid w:val="008C7056"/>
    <w:rsid w:val="008C7A68"/>
    <w:rsid w:val="008E411A"/>
    <w:rsid w:val="008F3B14"/>
    <w:rsid w:val="00900AF2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390B"/>
    <w:rsid w:val="009571D8"/>
    <w:rsid w:val="009650EA"/>
    <w:rsid w:val="0097790C"/>
    <w:rsid w:val="0098506E"/>
    <w:rsid w:val="009A44CE"/>
    <w:rsid w:val="009C39CA"/>
    <w:rsid w:val="009C4DFC"/>
    <w:rsid w:val="009D44F8"/>
    <w:rsid w:val="009D63BD"/>
    <w:rsid w:val="009E3160"/>
    <w:rsid w:val="009F220C"/>
    <w:rsid w:val="009F3B05"/>
    <w:rsid w:val="009F4931"/>
    <w:rsid w:val="009F4C57"/>
    <w:rsid w:val="009F6747"/>
    <w:rsid w:val="00A02AE1"/>
    <w:rsid w:val="00A14534"/>
    <w:rsid w:val="00A16DAA"/>
    <w:rsid w:val="00A24162"/>
    <w:rsid w:val="00A25023"/>
    <w:rsid w:val="00A270EA"/>
    <w:rsid w:val="00A34BA2"/>
    <w:rsid w:val="00A36F27"/>
    <w:rsid w:val="00A42E32"/>
    <w:rsid w:val="00A4381A"/>
    <w:rsid w:val="00A438D4"/>
    <w:rsid w:val="00A46E63"/>
    <w:rsid w:val="00A51DC5"/>
    <w:rsid w:val="00A53DE1"/>
    <w:rsid w:val="00A60691"/>
    <w:rsid w:val="00A615E1"/>
    <w:rsid w:val="00A755E8"/>
    <w:rsid w:val="00A76C55"/>
    <w:rsid w:val="00A859E0"/>
    <w:rsid w:val="00A93A5D"/>
    <w:rsid w:val="00AB32F8"/>
    <w:rsid w:val="00AB52D2"/>
    <w:rsid w:val="00AB610B"/>
    <w:rsid w:val="00AC7AF3"/>
    <w:rsid w:val="00AD360E"/>
    <w:rsid w:val="00AD40FB"/>
    <w:rsid w:val="00AD782D"/>
    <w:rsid w:val="00AE7650"/>
    <w:rsid w:val="00B00C3F"/>
    <w:rsid w:val="00B06E13"/>
    <w:rsid w:val="00B10EBE"/>
    <w:rsid w:val="00B236F1"/>
    <w:rsid w:val="00B269F4"/>
    <w:rsid w:val="00B454C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2164"/>
    <w:rsid w:val="00BB4E51"/>
    <w:rsid w:val="00BD431F"/>
    <w:rsid w:val="00BE423E"/>
    <w:rsid w:val="00BF1AB0"/>
    <w:rsid w:val="00BF61AC"/>
    <w:rsid w:val="00C32FE1"/>
    <w:rsid w:val="00C36A14"/>
    <w:rsid w:val="00C47FA6"/>
    <w:rsid w:val="00C5705E"/>
    <w:rsid w:val="00C57FC6"/>
    <w:rsid w:val="00C66A7D"/>
    <w:rsid w:val="00C779DA"/>
    <w:rsid w:val="00C814F7"/>
    <w:rsid w:val="00CA4B4D"/>
    <w:rsid w:val="00CB35C3"/>
    <w:rsid w:val="00CD323D"/>
    <w:rsid w:val="00CD5087"/>
    <w:rsid w:val="00CE4030"/>
    <w:rsid w:val="00CE64B3"/>
    <w:rsid w:val="00CF1A49"/>
    <w:rsid w:val="00D0630C"/>
    <w:rsid w:val="00D243A9"/>
    <w:rsid w:val="00D305E5"/>
    <w:rsid w:val="00D37CD3"/>
    <w:rsid w:val="00D533D4"/>
    <w:rsid w:val="00D66A52"/>
    <w:rsid w:val="00D66EFA"/>
    <w:rsid w:val="00D72A2D"/>
    <w:rsid w:val="00D9521A"/>
    <w:rsid w:val="00DA3914"/>
    <w:rsid w:val="00DA43CC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D87"/>
    <w:rsid w:val="00DF4D6C"/>
    <w:rsid w:val="00E017B7"/>
    <w:rsid w:val="00E01923"/>
    <w:rsid w:val="00E14498"/>
    <w:rsid w:val="00E2397A"/>
    <w:rsid w:val="00E254DB"/>
    <w:rsid w:val="00E300FC"/>
    <w:rsid w:val="00E32F22"/>
    <w:rsid w:val="00E362DB"/>
    <w:rsid w:val="00E45B33"/>
    <w:rsid w:val="00E5632B"/>
    <w:rsid w:val="00E70240"/>
    <w:rsid w:val="00E71E6B"/>
    <w:rsid w:val="00E779F8"/>
    <w:rsid w:val="00E81CC5"/>
    <w:rsid w:val="00E85A87"/>
    <w:rsid w:val="00E85B4A"/>
    <w:rsid w:val="00E9528E"/>
    <w:rsid w:val="00E9668C"/>
    <w:rsid w:val="00EA5099"/>
    <w:rsid w:val="00EC0B1B"/>
    <w:rsid w:val="00EC1351"/>
    <w:rsid w:val="00EC4CBF"/>
    <w:rsid w:val="00EE2CA8"/>
    <w:rsid w:val="00EE7138"/>
    <w:rsid w:val="00EF17E8"/>
    <w:rsid w:val="00EF51D9"/>
    <w:rsid w:val="00F04CE8"/>
    <w:rsid w:val="00F106BB"/>
    <w:rsid w:val="00F12145"/>
    <w:rsid w:val="00F130DD"/>
    <w:rsid w:val="00F24884"/>
    <w:rsid w:val="00F476C4"/>
    <w:rsid w:val="00F61DF9"/>
    <w:rsid w:val="00F73A9F"/>
    <w:rsid w:val="00F762F0"/>
    <w:rsid w:val="00F80EBC"/>
    <w:rsid w:val="00F81960"/>
    <w:rsid w:val="00F8769D"/>
    <w:rsid w:val="00F9350C"/>
    <w:rsid w:val="00F94EB5"/>
    <w:rsid w:val="00F9624D"/>
    <w:rsid w:val="00FB31C1"/>
    <w:rsid w:val="00FB3B5F"/>
    <w:rsid w:val="00FB58F2"/>
    <w:rsid w:val="00FC6AEA"/>
    <w:rsid w:val="00FD1BD1"/>
    <w:rsid w:val="00FD3D13"/>
    <w:rsid w:val="00FD5743"/>
    <w:rsid w:val="00FE55A2"/>
    <w:rsid w:val="01EC27C7"/>
    <w:rsid w:val="0412196C"/>
    <w:rsid w:val="045E0D7D"/>
    <w:rsid w:val="057549A3"/>
    <w:rsid w:val="08993FAF"/>
    <w:rsid w:val="0A8176BD"/>
    <w:rsid w:val="0C9D61D7"/>
    <w:rsid w:val="0F7F2FCB"/>
    <w:rsid w:val="126D2097"/>
    <w:rsid w:val="146917C2"/>
    <w:rsid w:val="182175B4"/>
    <w:rsid w:val="1E216563"/>
    <w:rsid w:val="2A2F2405"/>
    <w:rsid w:val="356B0645"/>
    <w:rsid w:val="35C6446C"/>
    <w:rsid w:val="38DC23E1"/>
    <w:rsid w:val="3CC71650"/>
    <w:rsid w:val="3F926229"/>
    <w:rsid w:val="3F9A4823"/>
    <w:rsid w:val="44AA6F19"/>
    <w:rsid w:val="47401E2B"/>
    <w:rsid w:val="560658B8"/>
    <w:rsid w:val="572D31DB"/>
    <w:rsid w:val="58593E89"/>
    <w:rsid w:val="5C0A3104"/>
    <w:rsid w:val="635D1930"/>
    <w:rsid w:val="65AA1A19"/>
    <w:rsid w:val="6B413258"/>
    <w:rsid w:val="6F3C4806"/>
    <w:rsid w:val="73203E78"/>
    <w:rsid w:val="77FF5802"/>
    <w:rsid w:val="7AE933C7"/>
    <w:rsid w:val="7D0544F2"/>
    <w:rsid w:val="7D6B2B1E"/>
    <w:rsid w:val="7D6D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qFormat="1"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qFormat="1" w:uiPriority="99" w:name="List Continue 5"/>
    <w:lsdException w:uiPriority="99" w:name="Message Header"/>
    <w:lsdException w:uiPriority="11" w:name="Subtitle"/>
    <w:lsdException w:uiPriority="99" w:name="Salutation"/>
    <w:lsdException w:uiPriority="99" w:name="Date"/>
    <w:lsdException w:uiPriority="99" w:name="Body Text First Indent"/>
    <w:lsdException w:qFormat="1" w:uiPriority="99" w:name="Body Text First Indent 2"/>
    <w:lsdException w:uiPriority="99" w:name="Note Heading"/>
    <w:lsdException w:qFormat="1" w:uiPriority="99" w:name="Body Text 2"/>
    <w:lsdException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qFormat="1" w:uiPriority="99" w:name="Table Columns 4"/>
    <w:lsdException w:uiPriority="99" w:name="Table Columns 5"/>
    <w:lsdException w:qFormat="1" w:uiPriority="99" w:name="Table Grid 1"/>
    <w:lsdException w:uiPriority="99" w:name="Table Grid 2"/>
    <w:lsdException w:uiPriority="99" w:name="Table Grid 3"/>
    <w:lsdException w:qFormat="1"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qFormat="1" w:uiPriority="99" w:name="Table 3D effects 2"/>
    <w:lsdException w:uiPriority="99" w:name="Table 3D effects 3"/>
    <w:lsdException w:qFormat="1" w:uiPriority="99" w:name="Table Contemporary"/>
    <w:lsdException w:qFormat="1"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34" w:semiHidden="0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qFormat="1"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semiHidden/>
    <w:unhideWhenUsed/>
    <w:uiPriority w:val="99"/>
    <w:pPr>
      <w:spacing w:after="120"/>
    </w:pPr>
  </w:style>
  <w:style w:type="paragraph" w:styleId="16">
    <w:name w:val="Body Text 2"/>
    <w:basedOn w:val="1"/>
    <w:link w:val="279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qFormat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uiPriority w:val="99"/>
    <w:pPr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qFormat/>
    <w:uiPriority w:val="99"/>
    <w:rPr>
      <w:szCs w:val="20"/>
    </w:rPr>
  </w:style>
  <w:style w:type="paragraph" w:styleId="33">
    <w:name w:val="envelope address"/>
    <w:basedOn w:val="1"/>
    <w:semiHidden/>
    <w:unhideWhenUsed/>
    <w:uiPriority w:val="99"/>
    <w:pPr>
      <w:framePr w:w="7920" w:h="1980" w:hRule="exact" w:hSpace="180" w:wrap="around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uiPriority w:val="99"/>
    <w:pPr>
      <w:jc w:val="center"/>
    </w:pPr>
  </w:style>
  <w:style w:type="character" w:styleId="37">
    <w:name w:val="footnote reference"/>
    <w:basedOn w:val="11"/>
    <w:semiHidden/>
    <w:unhideWhenUsed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uiPriority w:val="99"/>
  </w:style>
  <w:style w:type="paragraph" w:styleId="41">
    <w:name w:val="HTML Address"/>
    <w:basedOn w:val="1"/>
    <w:link w:val="338"/>
    <w:semiHidden/>
    <w:unhideWhenUsed/>
    <w:uiPriority w:val="99"/>
    <w:rPr>
      <w:i/>
      <w:iCs/>
    </w:rPr>
  </w:style>
  <w:style w:type="character" w:styleId="42">
    <w:name w:val="HTML Cite"/>
    <w:basedOn w:val="11"/>
    <w:semiHidden/>
    <w:unhideWhenUsed/>
    <w:uiPriority w:val="99"/>
    <w:rPr>
      <w:i/>
      <w:iCs/>
    </w:rPr>
  </w:style>
  <w:style w:type="character" w:styleId="43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uiPriority w:val="99"/>
    <w:rPr>
      <w:i/>
      <w:iCs/>
    </w:rPr>
  </w:style>
  <w:style w:type="character" w:styleId="45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uiPriority w:val="99"/>
    <w:rPr>
      <w:i/>
      <w:iCs/>
    </w:rPr>
  </w:style>
  <w:style w:type="character" w:styleId="50">
    <w:name w:val="Hyperlink"/>
    <w:basedOn w:val="11"/>
    <w:unhideWhenUsed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uiPriority w:val="99"/>
  </w:style>
  <w:style w:type="paragraph" w:styleId="62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uiPriority w:val="99"/>
  </w:style>
  <w:style w:type="character" w:styleId="86">
    <w:name w:val="page number"/>
    <w:basedOn w:val="11"/>
    <w:semiHidden/>
    <w:unhideWhenUsed/>
    <w:uiPriority w:val="99"/>
  </w:style>
  <w:style w:type="paragraph" w:styleId="87">
    <w:name w:val="Plain Text"/>
    <w:basedOn w:val="1"/>
    <w:link w:val="275"/>
    <w:semiHidden/>
    <w:unhideWhenUsed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uiPriority w:val="99"/>
  </w:style>
  <w:style w:type="paragraph" w:styleId="89">
    <w:name w:val="Signature"/>
    <w:basedOn w:val="1"/>
    <w:link w:val="399"/>
    <w:semiHidden/>
    <w:unhideWhenUsed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uiPriority w:val="11"/>
    <w:rPr>
      <w:rFonts w:eastAsiaTheme="minorEastAsia"/>
    </w:rPr>
  </w:style>
  <w:style w:type="table" w:styleId="91">
    <w:name w:val="Table 3D effects 1"/>
    <w:basedOn w:val="12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uiPriority w:val="99"/>
  </w:style>
  <w:style w:type="table" w:styleId="127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0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qFormat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qFormat/>
    <w:uiPriority w:val="99"/>
  </w:style>
  <w:style w:type="character" w:customStyle="1" w:styleId="249">
    <w:name w:val="Footer Char"/>
    <w:basedOn w:val="11"/>
    <w:link w:val="36"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qFormat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1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1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1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semiHidden/>
    <w:uiPriority w:val="99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semiHidden/>
    <w:uiPriority w:val="99"/>
  </w:style>
  <w:style w:type="character" w:customStyle="1" w:styleId="286">
    <w:name w:val="E-mail Signature Char"/>
    <w:basedOn w:val="11"/>
    <w:link w:val="30"/>
    <w:semiHidden/>
    <w:uiPriority w:val="99"/>
  </w:style>
  <w:style w:type="table" w:customStyle="1" w:styleId="287">
    <w:name w:val="Grid Table 1 Light1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- Accent 1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- Accent 21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- Accent 31"/>
    <w:basedOn w:val="12"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- Accent 41"/>
    <w:basedOn w:val="12"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- Accent 51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- Accent 61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1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- Accent 1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- Accent 21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- Accent 31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- Accent 41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- Accent 51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- Accent 61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1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- Accent 1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- Accent 21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- Accent 31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- Accent 41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- Accent 51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- Accent 61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1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- Accent 1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- Accent 21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- Accent 31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- Accent 41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- Accent 51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- Accent 61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- Accent 1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- Accent 2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- Accent 3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- Accent 4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- Accent 5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- Accent 6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- Accent 1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- Accent 21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- Accent 31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- Accent 41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- Accent 51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- Accent 61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- Accent 1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- Accent 21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- Accent 31"/>
    <w:basedOn w:val="12"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- Accent 41"/>
    <w:basedOn w:val="12"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- Accent 51"/>
    <w:basedOn w:val="12"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- Accent 61"/>
    <w:basedOn w:val="12"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uiPriority w:val="99"/>
    <w:rPr>
      <w:i/>
      <w:iCs/>
    </w:rPr>
  </w:style>
  <w:style w:type="character" w:customStyle="1" w:styleId="339">
    <w:name w:val="Intense Emphasis1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unhideWhenUsed/>
    <w:uiPriority w:val="34"/>
    <w:pPr>
      <w:ind w:left="720"/>
      <w:contextualSpacing/>
    </w:pPr>
  </w:style>
  <w:style w:type="table" w:customStyle="1" w:styleId="341">
    <w:name w:val="List Table 1 Light1"/>
    <w:basedOn w:val="1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- Accent 11"/>
    <w:basedOn w:val="12"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- Accent 21"/>
    <w:basedOn w:val="12"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- Accent 31"/>
    <w:basedOn w:val="12"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- Accent 41"/>
    <w:basedOn w:val="12"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- Accent 51"/>
    <w:basedOn w:val="12"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- Accent 61"/>
    <w:basedOn w:val="12"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1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- Accent 11"/>
    <w:basedOn w:val="12"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- Accent 21"/>
    <w:basedOn w:val="12"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- Accent 31"/>
    <w:basedOn w:val="12"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- Accent 41"/>
    <w:basedOn w:val="12"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- Accent 51"/>
    <w:basedOn w:val="12"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- Accent 61"/>
    <w:basedOn w:val="12"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1"/>
    <w:basedOn w:val="1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- Accent 11"/>
    <w:basedOn w:val="12"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- Accent 21"/>
    <w:basedOn w:val="12"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- Accent 31"/>
    <w:basedOn w:val="12"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- Accent 41"/>
    <w:basedOn w:val="12"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- Accent 51"/>
    <w:basedOn w:val="12"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- Accent 61"/>
    <w:basedOn w:val="12"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1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- Accent 1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- Accent 21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- Accent 31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- Accent 41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- Accent 51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- Accent 61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- Accent 1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- Accent 2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- Accent 3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- Accent 4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- Accent 5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- Accent 6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- Accent 11"/>
    <w:basedOn w:val="12"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- Accent 21"/>
    <w:basedOn w:val="12"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- Accent 31"/>
    <w:basedOn w:val="12"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- Accent 41"/>
    <w:basedOn w:val="12"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- Accent 51"/>
    <w:basedOn w:val="12"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- Accent 61"/>
    <w:basedOn w:val="12"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- Accent 11"/>
    <w:basedOn w:val="12"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- Accent 21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- Accent 31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- Accent 41"/>
    <w:basedOn w:val="12"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- Accent 51"/>
    <w:basedOn w:val="12"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- Accent 61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uiPriority w:val="99"/>
  </w:style>
  <w:style w:type="table" w:customStyle="1" w:styleId="393">
    <w:name w:val="Plain Table 1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1"/>
    <w:basedOn w:val="12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1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1"/>
    <w:basedOn w:val="1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1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uiPriority w:val="99"/>
  </w:style>
  <w:style w:type="character" w:customStyle="1" w:styleId="400">
    <w:name w:val="Subtle Emphasis1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Table Grid Light1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3">
    <w:name w:val="Unresolved Mention1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ali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2</Pages>
  <Words>770</Words>
  <Characters>4391</Characters>
  <Lines>36</Lines>
  <Paragraphs>10</Paragraphs>
  <TotalTime>20</TotalTime>
  <ScaleCrop>false</ScaleCrop>
  <LinksUpToDate>false</LinksUpToDate>
  <CharactersWithSpaces>5151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2021-03-21T13:10:00Z</dcterms:created>
  <dc:creator>Sonali</dc:creator>
  <cp:lastModifiedBy>ThedevAnkit</cp:lastModifiedBy>
  <cp:lastPrinted>2021-03-21T13:45:00Z</cp:lastPrinted>
  <dcterms:modified xsi:type="dcterms:W3CDTF">2022-02-27T11:07:31Z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B497BB7BE2B2428184CE46147CBD087B</vt:lpwstr>
  </property>
</Properties>
</file>